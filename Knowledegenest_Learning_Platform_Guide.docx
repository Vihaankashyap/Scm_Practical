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574CBC" w:rsidRDefault="00000000">
      <w:pPr>
        <w:pStyle w:val="Title"/>
      </w:pPr>
      <w:proofErr w:type="spellStart"/>
      <w:r>
        <w:t>Knowledegenest</w:t>
      </w:r>
      <w:proofErr w:type="spellEnd"/>
      <w:r>
        <w:t xml:space="preserve">: </w:t>
      </w:r>
      <w:r w:rsidR="0047511D">
        <w:t>O</w:t>
      </w:r>
      <w:r>
        <w:t>nline Learning</w:t>
      </w:r>
      <w:r w:rsidR="0047511D">
        <w:t xml:space="preserve"> </w:t>
      </w:r>
      <w:r>
        <w:t>Platform</w:t>
      </w:r>
    </w:p>
    <w:p w:rsidR="00574CBC" w:rsidRDefault="00000000">
      <w:pPr>
        <w:pStyle w:val="Heading1"/>
      </w:pPr>
      <w:r>
        <w:t>Introduction</w:t>
      </w:r>
    </w:p>
    <w:p w:rsidR="00574CBC" w:rsidRDefault="00000000">
      <w:r>
        <w:t>Knowledegenest is an innovative inline learning platform that offers students a creative and interactive environment to learn. It includes lessons, quizzes, and interactive content, all presented through a user-friendly interface. This document explains how the platform was created using HTML, CSS, and JavaScript.</w:t>
      </w:r>
    </w:p>
    <w:p w:rsidR="00574CBC" w:rsidRDefault="00000000">
      <w:pPr>
        <w:pStyle w:val="Heading1"/>
      </w:pPr>
      <w:r>
        <w:t>How to Run the Project</w:t>
      </w:r>
    </w:p>
    <w:p w:rsidR="00574CBC" w:rsidRDefault="00000000">
      <w:r>
        <w:t>Follow these simple steps to set up and run the Knowledegenest learning platform on your local system:</w:t>
      </w:r>
    </w:p>
    <w:p w:rsidR="00574CBC" w:rsidRDefault="00000000">
      <w:r>
        <w:t>1. Ensure you have a code editor installed (e.g., Visual Studio Code, Sublime Text, or Notepad++).</w:t>
      </w:r>
    </w:p>
    <w:p w:rsidR="00574CBC" w:rsidRDefault="00000000">
      <w:r>
        <w:t>2. Create a folder named 'Knowledegenest' on your computer to store all project files.</w:t>
      </w:r>
    </w:p>
    <w:p w:rsidR="00574CBC" w:rsidRDefault="00000000">
      <w:r>
        <w:t>3. Inside the folder, create three files named:</w:t>
      </w:r>
    </w:p>
    <w:p w:rsidR="00574CBC" w:rsidRDefault="00000000">
      <w:r>
        <w:t xml:space="preserve">   - `index.html` (for the HTML code)</w:t>
      </w:r>
    </w:p>
    <w:p w:rsidR="00574CBC" w:rsidRDefault="00000000">
      <w:r>
        <w:t xml:space="preserve">   - `style.css` (for the CSS code)</w:t>
      </w:r>
    </w:p>
    <w:p w:rsidR="00574CBC" w:rsidRDefault="00000000">
      <w:r>
        <w:t xml:space="preserve">   - `script.js` (for the JavaScript code)</w:t>
      </w:r>
    </w:p>
    <w:p w:rsidR="00574CBC" w:rsidRDefault="00000000">
      <w:r>
        <w:t>4. Copy the HTML, CSS, and JavaScript code into their respective files.</w:t>
      </w:r>
    </w:p>
    <w:p w:rsidR="00574CBC" w:rsidRDefault="00000000">
      <w:r>
        <w:t>5. Open the `index.html` file in your browser to view the platform. You can do this by:</w:t>
      </w:r>
    </w:p>
    <w:p w:rsidR="00574CBC" w:rsidRDefault="00000000">
      <w:r>
        <w:t xml:space="preserve">   - Right-clicking the `index.html` file and selecting 'Open with...' and choosing your browser.</w:t>
      </w:r>
    </w:p>
    <w:p w:rsidR="00574CBC" w:rsidRDefault="00000000">
      <w:r>
        <w:t>6. Make sure the `style.css` and `script.js` files are in the same folder as `index.html` to ensure proper linking.</w:t>
      </w:r>
    </w:p>
    <w:p w:rsidR="00574CBC" w:rsidRDefault="00000000">
      <w:r>
        <w:t>7. If you want to edit or improve the project, open the files in your code editor, make changes, and refresh the browser to see updates.</w:t>
      </w:r>
    </w:p>
    <w:p w:rsidR="00574CBC" w:rsidRDefault="00000000">
      <w:r>
        <w:t>8. Enjoy exploring the Knowledegenest platform!</w:t>
      </w:r>
    </w:p>
    <w:p w:rsidR="00574CBC" w:rsidRDefault="00000000">
      <w:pPr>
        <w:pStyle w:val="Heading1"/>
      </w:pPr>
      <w:r>
        <w:lastRenderedPageBreak/>
        <w:t>Conclusion</w:t>
      </w:r>
    </w:p>
    <w:p w:rsidR="00574CBC" w:rsidRDefault="00000000">
      <w:r>
        <w:t>Knowledegenest is a complete learning platform created using HTML, CSS, and JavaScript. The HTML provides structure, CSS gives the design, and JavaScript adds the interactivity needed to make the platform engaging. With these technologies, you can build powerful, dynamic websites and online learning platforms.</w:t>
      </w:r>
    </w:p>
    <w:sectPr w:rsidR="00574CB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3836910">
    <w:abstractNumId w:val="8"/>
  </w:num>
  <w:num w:numId="2" w16cid:durableId="1804035691">
    <w:abstractNumId w:val="6"/>
  </w:num>
  <w:num w:numId="3" w16cid:durableId="982924543">
    <w:abstractNumId w:val="5"/>
  </w:num>
  <w:num w:numId="4" w16cid:durableId="1747144171">
    <w:abstractNumId w:val="4"/>
  </w:num>
  <w:num w:numId="5" w16cid:durableId="203299838">
    <w:abstractNumId w:val="7"/>
  </w:num>
  <w:num w:numId="6" w16cid:durableId="1278365801">
    <w:abstractNumId w:val="3"/>
  </w:num>
  <w:num w:numId="7" w16cid:durableId="83186430">
    <w:abstractNumId w:val="2"/>
  </w:num>
  <w:num w:numId="8" w16cid:durableId="1210729617">
    <w:abstractNumId w:val="1"/>
  </w:num>
  <w:num w:numId="9" w16cid:durableId="4328262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7511D"/>
    <w:rsid w:val="00574CBC"/>
    <w:rsid w:val="00AA1D8D"/>
    <w:rsid w:val="00B47730"/>
    <w:rsid w:val="00CB0664"/>
    <w:rsid w:val="00EB7EA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E48F4ED"/>
  <w14:defaultImageDpi w14:val="300"/>
  <w15:docId w15:val="{DCE17BB1-AF24-B14F-8DB3-DFB052AC6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258</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1726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VIHAAN KASHYAP</cp:lastModifiedBy>
  <cp:revision>2</cp:revision>
  <dcterms:created xsi:type="dcterms:W3CDTF">2013-12-23T23:15:00Z</dcterms:created>
  <dcterms:modified xsi:type="dcterms:W3CDTF">2024-11-25T04:45:00Z</dcterms:modified>
  <cp:category/>
</cp:coreProperties>
</file>